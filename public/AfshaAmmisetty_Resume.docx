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Afsha Ammisetty</w:t>
      </w:r>
    </w:p>
    <w:p>
      <w:pPr>
        <w:pStyle w:val="Normal"/>
        <w:rPr/>
      </w:pPr>
      <w:r>
        <w:rPr/>
        <w:t>17 Bonnie Blink Dr, Charlottetown, PEI – C1C 1J9, Canada</w:t>
        <w:br/>
        <w:t>📞 +1 (902) 870-7003</w:t>
        <w:br/>
        <w:t>✉️ ammisetty.afsha@gmail.com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 xml:space="preserve">Experienced </w:t>
      </w:r>
      <w:r>
        <w:rPr/>
        <w:t xml:space="preserve">Senior </w:t>
      </w:r>
      <w:r>
        <w:rPr/>
        <w:t>Software Developer with 5+ years of expertise in crafting secure, high-performance web applications. Proficient in JavaScript, Typescript, React, Next.js, Redux, Node.js and modern UI/UX practices. Skilled at creating responsive, intuitive interfaces and collaborating with cross-functional teams to deliver robust solutions. Proven ability to integrate APIs, optimize performance, and leverage testing best practices.</w:t>
      </w:r>
    </w:p>
    <w:p>
      <w:pPr>
        <w:pStyle w:val="Heading1"/>
        <w:rPr/>
      </w:pPr>
      <w:r>
        <w:rPr/>
        <w:t>Technical Skills</w:t>
      </w:r>
    </w:p>
    <w:p>
      <w:pPr>
        <w:pStyle w:val="Normal"/>
        <w:rPr/>
      </w:pPr>
      <w:r>
        <w:rPr/>
        <w:t>- Frontend: HTML5, CSS3, SCSS, JavaScript(ES6), JSON,TypeScript, AJAX,React (Router, Ag-Grid, Redux, RTK Query, Hooks), Next.js, Angular, Material UI, Tailwind CSS, Bootstrap,SCSS</w:t>
        <w:br/>
        <w:t>- Backend: Node.js, Express.js, Python</w:t>
        <w:br/>
        <w:t>- API Integration: RESTful APIs, Axios, Fetch API, GraphQL</w:t>
        <w:br/>
        <w:t>- Testing: Cypress, Jest, Unit Testing</w:t>
        <w:br/>
        <w:t>- Security: CORS, XSS Protection, CSP, Helmet.js</w:t>
        <w:br/>
        <w:t>- CI/CD &amp; Containerization: Git, GitHub, Bitbucket Pipelines, Docker</w:t>
        <w:br/>
        <w:t>- Design &amp; UX: Figma, Blender, Illustrator, User Research, Wireframing, Prototyping, Interaction Design</w:t>
        <w:br/>
        <w:t>- Performance Optimization: Code splitting, Webpack, next/image</w:t>
        <w:br/>
        <w:t>- Version Control: Git, GitHub</w:t>
      </w:r>
    </w:p>
    <w:p>
      <w:pPr>
        <w:pStyle w:val="Heading1"/>
        <w:rPr/>
      </w:pPr>
      <w:r>
        <w:rPr/>
        <w:t>Professional Experience</w:t>
      </w:r>
    </w:p>
    <w:p>
      <w:pPr>
        <w:pStyle w:val="Heading2"/>
        <w:rPr/>
      </w:pPr>
      <w:r>
        <w:rPr/>
        <w:t>Freelance Developer(</w:t>
      </w:r>
      <w:hyperlink r:id="rId2">
        <w:r>
          <w:rPr>
            <w:rStyle w:val="InternetLink"/>
            <w:u w:val="single"/>
          </w:rPr>
          <w:t>https://airs-biryani-point-git-main-ammisettyafshas-projects.vercel.app/</w:t>
        </w:r>
      </w:hyperlink>
      <w:r>
        <w:rPr/>
        <w:t>)</w:t>
        <w:br/>
        <w:t>June 2025 – present</w:t>
      </w:r>
    </w:p>
    <w:p>
      <w:pPr>
        <w:pStyle w:val="Normal"/>
        <w:rPr/>
      </w:pPr>
      <w:r>
        <w:rPr/>
        <w:t>-</w:t>
      </w:r>
      <w:r>
        <w:rPr>
          <w:rStyle w:val="Strong"/>
        </w:rPr>
        <w:t>Built a responsive full-stack food ordering platform</w:t>
      </w:r>
      <w:r>
        <w:rPr/>
        <w:t xml:space="preserve"> using </w:t>
      </w:r>
      <w:r>
        <w:rPr>
          <w:rStyle w:val="Strong"/>
        </w:rPr>
        <w:t>Next.js and React</w:t>
      </w:r>
      <w:r>
        <w:rPr/>
        <w:t>, optimized for mobile-first experience and performance.</w:t>
        <w:br/>
        <w:t>-</w:t>
      </w:r>
      <w:r>
        <w:rPr>
          <w:rStyle w:val="Strong"/>
        </w:rPr>
        <w:t>Implemented dynamic menu with cart management</w:t>
      </w:r>
      <w:r>
        <w:rPr/>
        <w:t xml:space="preserve"> using React hooks and local state, supporting quantity updates, real-time totals, and order summaries.</w:t>
        <w:br/>
        <w:t>-</w:t>
      </w:r>
      <w:r>
        <w:rPr>
          <w:rStyle w:val="Strong"/>
        </w:rPr>
        <w:t>Created an admin dashboard</w:t>
      </w:r>
      <w:r>
        <w:rPr/>
        <w:t xml:space="preserve"> with secure login to </w:t>
      </w:r>
      <w:r>
        <w:rPr>
          <w:rStyle w:val="Strong"/>
        </w:rPr>
        <w:t>view, track, and manage customer orders</w:t>
      </w:r>
      <w:r>
        <w:rPr/>
        <w:t>, including live updates from customer submissions.</w:t>
        <w:br/>
        <w:t xml:space="preserve">-Integrated </w:t>
      </w:r>
      <w:r>
        <w:rPr>
          <w:rStyle w:val="Strong"/>
        </w:rPr>
        <w:t>PayPal payment gateway</w:t>
      </w:r>
      <w:r>
        <w:rPr/>
        <w:t xml:space="preserve">, allowing customers to </w:t>
      </w:r>
      <w:r>
        <w:rPr>
          <w:rStyle w:val="Strong"/>
        </w:rPr>
        <w:t>pay via debit/credit cards or PayPal</w:t>
      </w:r>
      <w:r>
        <w:rPr/>
        <w:t xml:space="preserve"> without needing an account.</w:t>
        <w:br/>
        <w:t xml:space="preserve">-Designed and developed a </w:t>
      </w:r>
      <w:r>
        <w:rPr>
          <w:rStyle w:val="Strong"/>
        </w:rPr>
        <w:t>"Submit Order" workflow</w:t>
      </w:r>
      <w:r>
        <w:rPr/>
        <w:t>, saving order data to localStorage with custom order IDs (starting from 001).</w:t>
        <w:br/>
        <w:t xml:space="preserve">-Applied </w:t>
      </w:r>
      <w:r>
        <w:rPr>
          <w:rStyle w:val="Strong"/>
        </w:rPr>
        <w:t>route protection</w:t>
      </w:r>
      <w:r>
        <w:rPr/>
        <w:t xml:space="preserve"> for admin pages to restrict access to authorized users only using localStorage-based authentication.</w:t>
        <w:br/>
        <w:t xml:space="preserve">-Used </w:t>
      </w:r>
      <w:r>
        <w:rPr>
          <w:rStyle w:val="Strong"/>
        </w:rPr>
        <w:t>Tailwind CSS</w:t>
      </w:r>
      <w:r>
        <w:rPr/>
        <w:t xml:space="preserve"> to build a modern, clean UI with reusable components for header, footer, buttons, and product cards.</w:t>
        <w:br/>
        <w:t xml:space="preserve">-Added </w:t>
      </w:r>
      <w:r>
        <w:rPr>
          <w:rStyle w:val="Strong"/>
        </w:rPr>
        <w:t>Google Maps integration</w:t>
      </w:r>
      <w:r>
        <w:rPr/>
        <w:t xml:space="preserve"> to show pickup location and implemented clear delivery timing messages.</w:t>
        <w:br/>
        <w:t xml:space="preserve">-Enabled </w:t>
      </w:r>
      <w:r>
        <w:rPr>
          <w:rStyle w:val="Strong"/>
        </w:rPr>
        <w:t>client-side validation</w:t>
      </w:r>
      <w:r>
        <w:rPr/>
        <w:t xml:space="preserve"> to prevent empty order submissions and improve UX.</w:t>
        <w:br/>
        <w:t xml:space="preserve">-Delivered a </w:t>
      </w:r>
      <w:r>
        <w:rPr>
          <w:rStyle w:val="Strong"/>
        </w:rPr>
        <w:t>fully functional MVP</w:t>
      </w:r>
      <w:r>
        <w:rPr/>
        <w:t xml:space="preserve"> that supports both customers and admin with clean code and scalable component structure.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Senior </w:t>
      </w:r>
      <w:r>
        <w:rPr/>
        <w:t>Full Stack Developer</w:t>
      </w:r>
    </w:p>
    <w:p>
      <w:pPr>
        <w:pStyle w:val="Normal"/>
        <w:rPr/>
      </w:pPr>
      <w:r>
        <w:rPr/>
        <w:t xml:space="preserve">Walls Metal Roofing Inc, Canada </w:t>
        <w:br/>
        <w:t>May 2023 – Sep 2024</w:t>
      </w:r>
    </w:p>
    <w:p>
      <w:pPr>
        <w:pStyle w:val="Normal"/>
        <w:rPr/>
      </w:pPr>
      <w:r>
        <w:rPr/>
        <w:t>- Built full-stack features using React, Node.js, Express, MongoDB, Material UI, and Next.js for dynamic, SEO-friendly web pages.</w:t>
        <w:br/>
        <w:t>- Integrated RTK Query for efficient API data fetching, caching, and state management.</w:t>
        <w:br/>
        <w:t>- Implemented serverless API routes and optimized performance with ISR, code splitting, and next/image.</w:t>
        <w:br/>
        <w:t>- Converted legacy class components to modern functional components with Hooks; managed complex forms with refs and controlled inputs.</w:t>
        <w:br/>
        <w:t>- Diagnosed and resolved performance issues using Chrome DevTools.</w:t>
        <w:br/>
        <w:t>- Configured CI/CD pipelines and adopted Docker for containerized deployments.</w:t>
        <w:br/>
        <w:t>- Collaborated in a cross-functional team to triage and fix front-end and CSS defects.</w:t>
      </w:r>
    </w:p>
    <w:p>
      <w:pPr>
        <w:pStyle w:val="Heading2"/>
        <w:rPr/>
      </w:pPr>
      <w:r>
        <w:rPr/>
        <w:t>React Developer</w:t>
      </w:r>
    </w:p>
    <w:p>
      <w:pPr>
        <w:pStyle w:val="Normal"/>
        <w:rPr/>
      </w:pPr>
      <w:r>
        <w:rPr/>
        <w:t>Vedacation Teachings Pvt. Ltd</w:t>
        <w:br/>
        <w:t>Jul 2021 – Aug 2022</w:t>
      </w:r>
    </w:p>
    <w:p>
      <w:pPr>
        <w:pStyle w:val="Normal"/>
        <w:rPr/>
      </w:pPr>
      <w:r>
        <w:rPr/>
        <w:t>- Developed dynamic, responsive UIs with React, ensuring cross-browser compatibility.</w:t>
        <w:br/>
        <w:t>- Leveraged React hooks (useState, useEffect) for cleaner, maintainable code.</w:t>
        <w:br/>
        <w:t>- Created reusable, modular components and optimized app performance with React.memo, lazy loading, and code splitting.</w:t>
        <w:br/>
        <w:t>- Integrated Redux for scalable state management and leveraged React Context API for simpler solutions.</w:t>
        <w:br/>
        <w:t>- Collaborated with backend teams to fetch and display data from APIs using Axios and Fetch.</w:t>
      </w:r>
    </w:p>
    <w:p>
      <w:pPr>
        <w:pStyle w:val="Heading2"/>
        <w:rPr/>
      </w:pPr>
      <w:r>
        <w:rPr/>
        <w:t>Front End Developer</w:t>
      </w:r>
    </w:p>
    <w:p>
      <w:pPr>
        <w:pStyle w:val="Normal"/>
        <w:rPr/>
      </w:pPr>
      <w:r>
        <w:rPr/>
        <w:t>Central Drug Research Institute</w:t>
        <w:br/>
        <w:t>Jan 2020 – Jun 2021</w:t>
      </w:r>
    </w:p>
    <w:p>
      <w:pPr>
        <w:pStyle w:val="Normal"/>
        <w:rPr/>
      </w:pPr>
      <w:r>
        <w:rPr/>
        <w:t>- Developed responsive, user-friendly web pages using HTML, CSS, Bootstrap, and JavaScript.</w:t>
        <w:br/>
        <w:t>- Translated prototypes into interactive web pages using React.</w:t>
        <w:br/>
        <w:t>- Conducted user research and usability testing to enhance designs.</w:t>
        <w:br/>
        <w:t>- Ensured cross-browser compatibility and resolved bugs.</w:t>
      </w:r>
    </w:p>
    <w:p>
      <w:pPr>
        <w:pStyle w:val="Heading2"/>
        <w:rPr/>
      </w:pPr>
      <w:r>
        <w:rPr/>
        <w:t>Front End Developer</w:t>
      </w:r>
    </w:p>
    <w:p>
      <w:pPr>
        <w:pStyle w:val="Normal"/>
        <w:rPr/>
      </w:pPr>
      <w:r>
        <w:rPr/>
        <w:t>Guntur Web Designing, India</w:t>
        <w:br/>
        <w:t>Jan 2019 – Dec 2019</w:t>
      </w:r>
    </w:p>
    <w:p>
      <w:pPr>
        <w:pStyle w:val="Normal"/>
        <w:rPr/>
      </w:pPr>
      <w:r>
        <w:rPr/>
        <w:t>- Built and styled accessible web pages using HTML, CSS, and JavaScript.</w:t>
        <w:br/>
        <w:t>- Added interactivity to web pages through event handling and form submissions.</w:t>
        <w:br/>
        <w:t>- Created dynamic React components and responsive wireframes for seamless experiences.</w:t>
        <w:br/>
        <w:t>- Conducted user research and usability testing to inform design decisions.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Master of Science in Computer Information Systems &amp; Information Technology</w:t>
        <w:br/>
        <w:t>University of Central Missouri, USA (2016 – 2017)</w:t>
        <w:br/>
        <w:br/>
        <w:t>Bachelor of Technology in Electronics &amp; Communication Engineering</w:t>
        <w:br/>
        <w:t>Jawaharlal Nehru Technological University, India (2006 – 2011)</w:t>
      </w:r>
    </w:p>
    <w:p>
      <w:pPr>
        <w:pStyle w:val="Heading1"/>
        <w:rPr/>
      </w:pPr>
      <w:r>
        <w:rPr/>
        <w:t>Soft Skills &amp; Strengths</w:t>
      </w:r>
    </w:p>
    <w:p>
      <w:pPr>
        <w:pStyle w:val="Normal"/>
        <w:rPr/>
      </w:pPr>
      <w:r>
        <w:rPr/>
        <w:t>- Strong problem-solving and analytical skills</w:t>
        <w:br/>
        <w:t>- Effective communicator and collaborator</w:t>
        <w:br/>
        <w:t>- Quick learner with adaptability to new technologies</w:t>
        <w:br/>
        <w:t>- Proactive in identifying and implementing improvements</w:t>
      </w:r>
    </w:p>
    <w:p>
      <w:pPr>
        <w:pStyle w:val="Heading1"/>
        <w:rPr/>
      </w:pPr>
      <w:r>
        <w:rPr/>
        <w:t>Additional Information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Languages: English (fluent)</w:t>
        <w:br/>
        <w:t>- Eligibility: Authorized to work in Canada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rs-biryani-point-git-main-ammisettyafshas-projects.vercel.ap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28835</TotalTime>
  <Application>LibreOffice/7.4.1.2$Windows_X86_64 LibreOffice_project/3c58a8f3a960df8bc8fd77b461821e42c061c5f0</Application>
  <AppVersion>15.0000</AppVersion>
  <Pages>3</Pages>
  <Words>703</Words>
  <Characters>4514</Characters>
  <CharactersWithSpaces>5200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2025-07-12T10:12:15Z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